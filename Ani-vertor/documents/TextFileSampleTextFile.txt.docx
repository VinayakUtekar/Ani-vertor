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SampleTextFile.txt</w:t>
      </w:r>
    </w:p>
    <w:p>
      <w:r>
        <w:t>This is a Sample Text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